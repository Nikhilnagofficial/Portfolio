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7F13" w14:textId="3BDC5458" w:rsidR="002C05AC" w:rsidRDefault="00000000">
      <w:pPr>
        <w:pStyle w:val="Title"/>
      </w:pPr>
      <w:r>
        <w:t>Project Documentation</w:t>
      </w:r>
    </w:p>
    <w:p w14:paraId="08ABEC39" w14:textId="77777777" w:rsidR="002C05AC" w:rsidRDefault="00000000">
      <w:pPr>
        <w:pStyle w:val="Heading1"/>
      </w:pPr>
      <w:r>
        <w:t>1. Project Overview</w:t>
      </w:r>
    </w:p>
    <w:p w14:paraId="469204F9" w14:textId="77777777" w:rsidR="002C05AC" w:rsidRDefault="00000000">
      <w:r>
        <w:t>This project is a personal portfolio system that combines:</w:t>
      </w:r>
      <w:r>
        <w:br/>
        <w:t>- A frontend website (HTML, CSS, Bootstrap) hosted on GitHub Pages.</w:t>
      </w:r>
      <w:r>
        <w:br/>
        <w:t>- A backend management tool (Python scripts) that integrates Google Drive for file storage and Google Sheets as a temporary database.</w:t>
      </w:r>
      <w:r>
        <w:br/>
      </w:r>
      <w:r>
        <w:br/>
        <w:t>The goal is to create a secure, maintainable, and dynamic portfolio that can be updated easily without manually editing website code.</w:t>
      </w:r>
    </w:p>
    <w:p w14:paraId="6AD59C1F" w14:textId="77777777" w:rsidR="002C05AC" w:rsidRDefault="00000000">
      <w:pPr>
        <w:pStyle w:val="Heading1"/>
      </w:pPr>
      <w:r>
        <w:t>2. Objectives</w:t>
      </w:r>
    </w:p>
    <w:p w14:paraId="1FD33F09" w14:textId="77777777" w:rsidR="002C05AC" w:rsidRDefault="00000000">
      <w:r>
        <w:t>- Provide a single-page portfolio website showcasing:</w:t>
      </w:r>
      <w:r>
        <w:br/>
        <w:t xml:space="preserve">  - About section</w:t>
      </w:r>
      <w:r>
        <w:br/>
        <w:t xml:space="preserve">  - Achievements</w:t>
      </w:r>
      <w:r>
        <w:br/>
        <w:t xml:space="preserve">  - Resume (view + download)</w:t>
      </w:r>
      <w:r>
        <w:br/>
        <w:t xml:space="preserve">  - Projects</w:t>
      </w:r>
      <w:r>
        <w:br/>
        <w:t xml:space="preserve">  - Contact information</w:t>
      </w:r>
      <w:r>
        <w:br/>
        <w:t>- Maintain a local backend system to:</w:t>
      </w:r>
      <w:r>
        <w:br/>
        <w:t xml:space="preserve">  - Upload files (resume, projects, certifications) to Google Drive.</w:t>
      </w:r>
      <w:r>
        <w:br/>
        <w:t xml:space="preserve">  - Store and manage metadata (file links, categories) in Google Sheets.</w:t>
      </w:r>
      <w:r>
        <w:br/>
        <w:t>- Ensure sensitive credentials are protected and never exposed in the public GitHub repository.</w:t>
      </w:r>
    </w:p>
    <w:p w14:paraId="0625F3CC" w14:textId="77777777" w:rsidR="002C05AC" w:rsidRDefault="00000000">
      <w:pPr>
        <w:pStyle w:val="Heading1"/>
      </w:pPr>
      <w:r>
        <w:t>3. Technology Stack</w:t>
      </w:r>
    </w:p>
    <w:p w14:paraId="79067D12" w14:textId="77777777" w:rsidR="002C05AC" w:rsidRDefault="00000000">
      <w:r>
        <w:t>- Frontend:</w:t>
      </w:r>
      <w:r>
        <w:br/>
        <w:t xml:space="preserve">  - HTML5, CSS3, Bootstrap 5.3.x</w:t>
      </w:r>
      <w:r>
        <w:br/>
        <w:t xml:space="preserve">  - Optional JavaScript (for dynamic updates from Sheets)</w:t>
      </w:r>
      <w:r>
        <w:br/>
        <w:t xml:space="preserve">  - GitHub Pages (hosting)</w:t>
      </w:r>
      <w:r>
        <w:br/>
      </w:r>
      <w:r>
        <w:br/>
        <w:t>- Backend (local only):</w:t>
      </w:r>
      <w:r>
        <w:br/>
        <w:t xml:space="preserve">  - Python 3.x</w:t>
      </w:r>
      <w:r>
        <w:br/>
        <w:t xml:space="preserve">  - Google Drive API (storage)</w:t>
      </w:r>
      <w:r>
        <w:br/>
        <w:t xml:space="preserve">  - Google Sheets API (metadata)</w:t>
      </w:r>
      <w:r>
        <w:br/>
      </w:r>
      <w:r>
        <w:br/>
        <w:t>- Configuration &amp; Security:</w:t>
      </w:r>
      <w:r>
        <w:br/>
        <w:t xml:space="preserve">  - .env file for sensitive IDs (Sheet ID, Drive folder ID)</w:t>
      </w:r>
      <w:r>
        <w:br/>
        <w:t xml:space="preserve">  - .gitignore to exclude client_secret.json, token.pickle, .env</w:t>
      </w:r>
      <w:r>
        <w:br/>
        <w:t xml:space="preserve">  - Documentation stored in docs/</w:t>
      </w:r>
    </w:p>
    <w:p w14:paraId="08F922F0" w14:textId="77777777" w:rsidR="002C05AC" w:rsidRDefault="00000000">
      <w:pPr>
        <w:pStyle w:val="Heading1"/>
      </w:pPr>
      <w:r>
        <w:lastRenderedPageBreak/>
        <w:t>4. High-Level Flow</w:t>
      </w:r>
    </w:p>
    <w:p w14:paraId="58BE0D5B" w14:textId="77777777" w:rsidR="002C05AC" w:rsidRDefault="00000000">
      <w:r>
        <w:t>1. Local Backend (Content Management):</w:t>
      </w:r>
      <w:r>
        <w:br/>
        <w:t xml:space="preserve">   - Run Python script (portfolio.py) to upload a file (e.g., resume).</w:t>
      </w:r>
      <w:r>
        <w:br/>
        <w:t xml:space="preserve">   - drive_manager.py uploads the file to Drive → returns link.</w:t>
      </w:r>
      <w:r>
        <w:br/>
        <w:t xml:space="preserve">   - sheet_manager.py logs the link + metadata into Sheets.</w:t>
      </w:r>
      <w:r>
        <w:br/>
      </w:r>
      <w:r>
        <w:br/>
        <w:t>2. Frontend (Portfolio Website):</w:t>
      </w:r>
      <w:r>
        <w:br/>
        <w:t xml:space="preserve">   - index.html provides sections (About, Achievements, Resume, Projects, Contact).</w:t>
      </w:r>
      <w:r>
        <w:br/>
        <w:t xml:space="preserve">   - Resume section links to the latest Drive URL.</w:t>
      </w:r>
      <w:r>
        <w:br/>
        <w:t xml:space="preserve">   - Projects &amp; Achievements sections can be populated dynamically from Sheets (via JS) in future phases.</w:t>
      </w:r>
      <w:r>
        <w:br/>
      </w:r>
      <w:r>
        <w:br/>
        <w:t>3. Hosting:</w:t>
      </w:r>
      <w:r>
        <w:br/>
        <w:t xml:space="preserve">   - Frontend lives on GitHub Pages (safe, no credentials).</w:t>
      </w:r>
      <w:r>
        <w:br/>
        <w:t xml:space="preserve">   - Backend runs only on local machine for updates.</w:t>
      </w:r>
    </w:p>
    <w:p w14:paraId="0E13306E" w14:textId="77777777" w:rsidR="002C05AC" w:rsidRDefault="00000000">
      <w:pPr>
        <w:pStyle w:val="Heading1"/>
      </w:pPr>
      <w:r>
        <w:t>5. File Structure (Planned)</w:t>
      </w:r>
    </w:p>
    <w:p w14:paraId="1135B3AC" w14:textId="77777777" w:rsidR="002C05AC" w:rsidRDefault="00000000">
      <w:r>
        <w:t>portfolio-project/</w:t>
      </w:r>
      <w:r>
        <w:br/>
        <w:t>│</w:t>
      </w:r>
      <w:r>
        <w:br/>
        <w:t>├── frontend/</w:t>
      </w:r>
      <w:r>
        <w:br/>
        <w:t>│   ├── index.html</w:t>
      </w:r>
      <w:r>
        <w:br/>
        <w:t>│   ├── css/style.css</w:t>
      </w:r>
      <w:r>
        <w:br/>
        <w:t>│   ├── js/script.js</w:t>
      </w:r>
      <w:r>
        <w:br/>
        <w:t>│   └── assets/</w:t>
      </w:r>
      <w:r>
        <w:br/>
        <w:t>│</w:t>
      </w:r>
      <w:r>
        <w:br/>
        <w:t>├── backend/</w:t>
      </w:r>
      <w:r>
        <w:br/>
        <w:t>│   ├── portfolio.py</w:t>
      </w:r>
      <w:r>
        <w:br/>
        <w:t>│   ├── drive_manager.py</w:t>
      </w:r>
      <w:r>
        <w:br/>
        <w:t>│   ├── sheet_manager.py</w:t>
      </w:r>
      <w:r>
        <w:br/>
        <w:t>│   └── utils.py</w:t>
      </w:r>
      <w:r>
        <w:br/>
        <w:t>│</w:t>
      </w:r>
      <w:r>
        <w:br/>
        <w:t>├── docs/</w:t>
      </w:r>
      <w:r>
        <w:br/>
        <w:t>│   ├── setup.md</w:t>
      </w:r>
      <w:r>
        <w:br/>
        <w:t>│   ├── workflow.md</w:t>
      </w:r>
      <w:r>
        <w:br/>
        <w:t>│   └── changelog.md</w:t>
      </w:r>
      <w:r>
        <w:br/>
        <w:t>│</w:t>
      </w:r>
      <w:r>
        <w:br/>
        <w:t>├── .env.example</w:t>
      </w:r>
      <w:r>
        <w:br/>
        <w:t>├── .gitignore</w:t>
      </w:r>
      <w:r>
        <w:br/>
        <w:t>├── requirements.txt</w:t>
      </w:r>
      <w:r>
        <w:br/>
        <w:t>└── README.md</w:t>
      </w:r>
    </w:p>
    <w:p w14:paraId="543A7A71" w14:textId="77777777" w:rsidR="002C05AC" w:rsidRDefault="00000000">
      <w:pPr>
        <w:pStyle w:val="Heading1"/>
      </w:pPr>
      <w:r>
        <w:lastRenderedPageBreak/>
        <w:t>6. Security Notes</w:t>
      </w:r>
    </w:p>
    <w:p w14:paraId="62781A4A" w14:textId="77777777" w:rsidR="002C05AC" w:rsidRDefault="00000000">
      <w:r>
        <w:t>- Credentials (client_secret.json, token.pickle, .env) must never be uploaded to GitHub.</w:t>
      </w:r>
      <w:r>
        <w:br/>
        <w:t>- Public repo contains only safe code, docs, and frontend.</w:t>
      </w:r>
      <w:r>
        <w:br/>
        <w:t>- Each contributor must configure their own Google API credentials locally.</w:t>
      </w:r>
    </w:p>
    <w:sectPr w:rsidR="002C0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63191">
    <w:abstractNumId w:val="8"/>
  </w:num>
  <w:num w:numId="2" w16cid:durableId="919171165">
    <w:abstractNumId w:val="6"/>
  </w:num>
  <w:num w:numId="3" w16cid:durableId="1590655052">
    <w:abstractNumId w:val="5"/>
  </w:num>
  <w:num w:numId="4" w16cid:durableId="849679730">
    <w:abstractNumId w:val="4"/>
  </w:num>
  <w:num w:numId="5" w16cid:durableId="1675109768">
    <w:abstractNumId w:val="7"/>
  </w:num>
  <w:num w:numId="6" w16cid:durableId="1420256013">
    <w:abstractNumId w:val="3"/>
  </w:num>
  <w:num w:numId="7" w16cid:durableId="782190252">
    <w:abstractNumId w:val="2"/>
  </w:num>
  <w:num w:numId="8" w16cid:durableId="633558582">
    <w:abstractNumId w:val="1"/>
  </w:num>
  <w:num w:numId="9" w16cid:durableId="89663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5AC"/>
    <w:rsid w:val="00326F90"/>
    <w:rsid w:val="00632726"/>
    <w:rsid w:val="00981EBD"/>
    <w:rsid w:val="00AA1D8D"/>
    <w:rsid w:val="00B47730"/>
    <w:rsid w:val="00B969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D43E3"/>
  <w14:defaultImageDpi w14:val="300"/>
  <w15:docId w15:val="{F8E612E8-3507-44C7-9E49-6296F708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Nag</cp:lastModifiedBy>
  <cp:revision>3</cp:revision>
  <dcterms:created xsi:type="dcterms:W3CDTF">2013-12-23T23:15:00Z</dcterms:created>
  <dcterms:modified xsi:type="dcterms:W3CDTF">2025-09-21T07:13:00Z</dcterms:modified>
  <cp:category/>
</cp:coreProperties>
</file>